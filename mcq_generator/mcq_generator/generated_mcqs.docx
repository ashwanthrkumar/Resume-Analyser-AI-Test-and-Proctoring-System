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What is the purpose of a constructor in a Java class?</w:t>
        <w:br/>
        <w:t>Option A: To initialize instance variables</w:t>
        <w:br/>
        <w:t>Option B: To create a new object</w:t>
        <w:br/>
        <w:t>Option C: To define class methods</w:t>
        <w:br/>
        <w:t>Option D: To terminate the program</w:t>
        <w:br/>
        <w:t>Correct Answer: A</w:t>
        <w:br/>
        <w:br/>
        <w:t>2. Which of the following is NOT a valid access modifier in Java?</w:t>
        <w:br/>
        <w:t>Option A: public</w:t>
        <w:br/>
        <w:t>Option B: private</w:t>
        <w:br/>
        <w:t>Option C: protected</w:t>
        <w:br/>
        <w:t>Option D: final</w:t>
        <w:br/>
        <w:t>Correct Answer: D</w:t>
        <w:br/>
        <w:br/>
        <w:t>3. What is the difference between a checked and unchecked exception?</w:t>
        <w:br/>
        <w:t>Option A: Checked exceptions must be handled explicitly, while unchecked exceptions are handled automatically</w:t>
        <w:br/>
        <w:t>Option B: Unchecked exceptions must be handled explicitly, while checked exceptions are handled automatically</w:t>
        <w:br/>
        <w:t>Option C: Checked exceptions are only thrown by the JVM, while unchecked exceptions can be thrown by both the JVM and user-defined code</w:t>
        <w:br/>
        <w:t>Option D: Unchecked exceptions are only thrown by the JVM, while checked exceptions can be thrown by both the JVM and user-defined code</w:t>
        <w:br/>
        <w:t>Correct Answer: A</w:t>
        <w:br/>
        <w:br/>
        <w:t>4. What is the difference between a HashMap and a TreeMap?</w:t>
        <w:br/>
        <w:t>Option A: HashMap stores key-value pairs in a hash table, while TreeMap stores them in a balanced binary search tree</w:t>
        <w:br/>
        <w:t>Option B: TreeMap can store key-value pairs in ascending or descending order, while HashMap cannot</w:t>
        <w:br/>
        <w:t>Option C: HashMap allows duplicate keys, while TreeMap does not</w:t>
        <w:br/>
        <w:t>Option D: All of the above</w:t>
        <w:br/>
        <w:t>Correct Answer: D</w:t>
        <w:br/>
        <w:br/>
        <w:t>5. What is the purpose of the "extends" keyword in Java?</w:t>
        <w:br/>
        <w:t>Option A: To inherit a class's properties and methods from another class</w:t>
        <w:br/>
        <w:t>Option B: To create a new object of a class</w:t>
        <w:br/>
        <w:t>Option C: To override a method in a subclass</w:t>
        <w:br/>
        <w:t>Option D: To define an interface</w:t>
        <w:br/>
        <w:t>Correct Answer: A</w:t>
        <w:br/>
        <w:br/>
        <w:t>6. What is the difference between an interface and an abstract class?</w:t>
        <w:br/>
        <w:t>Option A: Interfaces cannot have any implemented methods, while abstract classes can</w:t>
        <w:br/>
        <w:t>Option B: Interfaces can have instance variables, while abstract classes cannot</w:t>
        <w:br/>
        <w:t>Option C: Abstract classes must be extended, while interfaces can be implemented or extended</w:t>
        <w:br/>
        <w:t>Option D: All of the above</w:t>
        <w:br/>
        <w:t>Correct Answer: D</w:t>
        <w:br/>
        <w:br/>
        <w:t>7. What is the purpose of the "final" keyword in Java?</w:t>
        <w:br/>
        <w:t>Option A: To prevent a method from being overridden in a subclass</w:t>
        <w:br/>
        <w:t>Option B: To prevent a class from being extended</w:t>
        <w:br/>
        <w:t>Option C: To prevent a variable from being modified</w:t>
        <w:br/>
        <w:t>Option D: All of the above</w:t>
        <w:br/>
        <w:t>Correct Answer: D</w:t>
        <w:br/>
        <w:br/>
        <w:t>8. What is the purpose of a static method?</w:t>
        <w:br/>
        <w:t>Option A: It is a method that can be called without creating an object of the class</w:t>
        <w:br/>
        <w:t>Option B: It is a method that can only be called from within the same class</w:t>
        <w:br/>
        <w:t>Option C: It can access instance variables of the class</w:t>
        <w:br/>
        <w:t>Option D: It cannot access instance variables of the class</w:t>
        <w:br/>
        <w:t>Correct Answer: A</w:t>
        <w:br/>
        <w:br/>
        <w:t>9. What is the difference between a shallow copy and a deep copy?</w:t>
        <w:br/>
        <w:t>Option A: A shallow copy creates a new object that references the same underlying data as the original, while a deep copy creates a new object that is independent of the original</w:t>
        <w:br/>
        <w:t>Option B: A deep copy creates a new object that references the same underlying data as the original, while a shallow copy creates a new object that is independent of the original</w:t>
        <w:br/>
        <w:t>Option C: A shallow copy is always more efficient than a deep copy</w:t>
        <w:br/>
        <w:t>Option D: A deep copy is always more efficient than a shallow copy</w:t>
        <w:br/>
        <w:t>Correct Answer: A</w:t>
        <w:br/>
        <w:br/>
        <w:t>10. What is the purpose of the "synchronized" keyword in Java?</w:t>
        <w:br/>
        <w:t>Option A: To ensure that only one thread can access a block of code at a time</w:t>
        <w:br/>
        <w:t>Option B: To ensure that multiple threads can access a block of code at the same time</w:t>
        <w:br/>
        <w:t>Option C: To create a new thread</w:t>
        <w:br/>
        <w:t>Option D: To terminate a thread</w:t>
        <w:br/>
        <w:t>Correct Answer: A</w:t>
        <w:br/>
        <w:br/>
        <w:t>11. What is the purpose of the "volatile" keyword in Java?</w:t>
        <w:br/>
        <w:t>Option A: To ensure that a variable is always read from main memory</w:t>
        <w:br/>
        <w:t>Option B: To ensure that a variable is always written to main memory</w:t>
        <w:br/>
        <w:t>Option C: To prevent a variable from being optimized by the compiler</w:t>
        <w:br/>
        <w:t>Option D: All of the above</w:t>
        <w:br/>
        <w:t>Correct Answer: D</w:t>
        <w:br/>
        <w:br/>
        <w:t>12. What is the difference between a stack and a heap?</w:t>
        <w:br/>
        <w:t>Option A: A stack is used to store local variables and method calls, while a heap is used to store objects</w:t>
        <w:br/>
        <w:t>Option B: A heap is used to store local variables and method calls, while a stack is used to store objects</w:t>
        <w:br/>
        <w:t>Option C: A stack is faster to access than a heap</w:t>
        <w:br/>
        <w:t>Option D: A heap is faster to access than a stack</w:t>
        <w:br/>
        <w:t>Correct Answer: A</w:t>
        <w:br/>
        <w:br/>
        <w:t>13. What is the purpose of a garbage collector?</w:t>
        <w:br/>
        <w:t>Option A: To automatically reclaim memory that is no longer in use</w:t>
        <w:br/>
        <w:t>Option B: To create new objects</w:t>
        <w:br/>
        <w:t>Option C: To delete objects</w:t>
        <w:br/>
        <w:t>Option D: To optimize the performance of the program</w:t>
        <w:br/>
        <w:t>Correct Answer: A</w:t>
        <w:br/>
        <w:br/>
        <w:t>14. What is the difference between a JVM and a JIT compiler?</w:t>
        <w:br/>
        <w:t>Option A: A JVM is a virtual machine that runs Java bytecode, while a JIT compiler translates bytecode into machine code at runtime</w:t>
        <w:br/>
        <w:t>Option B: A JIT compiler is a virtual machine that runs Java bytecode, while a JVM translates bytecode into machine code at runtime</w:t>
        <w:br/>
        <w:t>Option C: A JVM is always faster than a JIT compiler</w:t>
        <w:br/>
        <w:t>Option D: A JIT compiler is always faster than a JVM</w:t>
        <w:br/>
        <w:t>Correct Answer: A</w:t>
        <w:br/>
        <w:br/>
        <w:t>15. What is the purpose of a thread pool?</w:t>
        <w:br/>
        <w:t>Option A: To manage a pool of threads that can be used for concurrent tasks</w:t>
        <w:br/>
        <w:t>Option B: To create new threads</w:t>
        <w:br/>
        <w:t>Option C: To delete threads</w:t>
        <w:br/>
        <w:t>Option D: To optimize the performance of the program</w:t>
        <w:br/>
        <w:t>Correct Answer: A</w:t>
        <w:br/>
        <w:br/>
        <w:t>16. What is the difference between a semaphore and a mutex?</w:t>
        <w:br/>
        <w:t>Option A: A semaphore can be used to control access to shared resources, while a mutex can only be used to prevent multiple threads from accessing the same resource at the same time</w:t>
        <w:br/>
        <w:t>Option B: A mutex can be used to control access to shared resources, while a semaphore can only be used to prevent multiple threads from accessing the same resource at the same time</w:t>
        <w:br/>
        <w:t>Option C: A semaphore is always more efficient than a mutex</w:t>
        <w:br/>
        <w:t>Option D: A mutex is always more efficient than a semaphore</w:t>
        <w:br/>
        <w:t>Correct Answer: A</w:t>
        <w:br/>
        <w:br/>
        <w:t>17. What is the purpose of a deadlock?</w:t>
        <w:br/>
        <w:t>Option A: To prevent multiple threads from accessing the same resource at the same time</w:t>
        <w:br/>
        <w:t>Option B: To allow multiple threads to access the same resource at the same time</w:t>
        <w:br/>
        <w:t>Option C: To detect when a thread is waiting for a resource that is held by another thread</w:t>
        <w:br/>
        <w:t>Option D: To terminate a thread</w:t>
        <w:br/>
        <w:t>Correct Answer: C</w:t>
        <w:br/>
        <w:br/>
        <w:t>18. What is the purpose of a lock-free data structure?</w:t>
        <w:br/>
        <w:t>Option A: To allow multiple threads to access the data structure concurrently without the need for synchronization</w:t>
        <w:br/>
        <w:t>Option B: To prevent multiple threads from accessing the data structure concurrently</w:t>
        <w:br/>
        <w:t>Option C: To detect when a thread is waiting for access to the data structure</w:t>
        <w:br/>
        <w:t>Option D: To terminate a thread</w:t>
        <w:br/>
        <w:t>Correct Answer: A</w:t>
        <w:br/>
        <w:br/>
        <w:t>19. What is the difference between a producer-consumer problem and a reader-writer problem?</w:t>
        <w:br/>
        <w:t>Option A: In a producer-consumer problem, multiple producers produce data that is consumed by multiple consumers, while in a reader-writer problem, multiple readers read data that is written by multiple writers</w:t>
        <w:br/>
        <w:t>Option B: In a reader-writer problem, multiple producers produce data that is consumed by multiple consumers, while in a producer-consumer problem, multiple readers read data that is written by multiple writers</w:t>
        <w:br/>
        <w:t>Option C: A producer-consumer problem is always more difficult to solve than a reader-writer problem</w:t>
        <w:br/>
        <w:t>Option D: A reader-writer problem is always more difficult to solve than a producer-consumer problem</w:t>
        <w:br/>
        <w:t>Correct Answer: A</w:t>
        <w:br/>
        <w:br/>
        <w:t>20. What is the purpose of a distributed system?</w:t>
        <w:br/>
        <w:t>Option A: To allow multiple computers to work together to solve a problem</w:t>
        <w:br/>
        <w:t>Option B: To prevent multiple computers from working together to solve a problem</w:t>
        <w:br/>
        <w:t>Option C: To detect when a computer is not responding</w:t>
        <w:br/>
        <w:t>Option D: To terminate a computer</w:t>
        <w:br/>
        <w:t>Correct Answer: A</w:t>
        <w:br/>
        <w:br/>
        <w:t>21. What is the difference between a client-server architecture and a peer-to-peer architecture?</w:t>
        <w:br/>
        <w:t>Option A: In a client-server architecture, clients request services from a central server, while in a peer-to-peer architecture, all computers are equal and can both provide and consume services</w:t>
        <w:br/>
        <w:t>Option B: In a peer-to-peer architecture, clients request services from a central server, while in a client-server architecture, all computers are equal and can both provide and consume services</w:t>
        <w:br/>
        <w:t>Option C: A client-server architecture is always more efficient than a peer-to-peer architecture</w:t>
        <w:br/>
        <w:t>Option D: A peer-to-peer architecture is always more efficient than a client-server architecture</w:t>
        <w:br/>
        <w:t>Correct Answer: A</w:t>
        <w:br/>
        <w:br/>
        <w:t>22. What is the purpose of a firewall?</w:t>
        <w:br/>
        <w:t>Option A: To protect a computer or network from unauthorized access</w:t>
        <w:br/>
        <w:t>Option B: To allow unauthorized access to a computer or network</w:t>
        <w:br/>
        <w:t>Option C: To detect when a computer or network is under attack</w:t>
        <w:br/>
        <w:t>Option D: To terminate a computer or network</w:t>
        <w:br/>
        <w:t>Correct Answer: A</w:t>
        <w:br/>
        <w:br/>
        <w:t>23. What is the difference between a virus and a worm?</w:t>
        <w:br/>
        <w:t>Option A: A virus infects files, while a worm infects networks</w:t>
        <w:br/>
        <w:t>Option B: A worm infects files, while a virus infects networks</w:t>
        <w:br/>
        <w:t>Option C: A virus is always more harmful than a worm</w:t>
        <w:br/>
        <w:t>Option D: A worm is always more harmful than a virus</w:t>
        <w:br/>
        <w:t>Correct Answer: A</w:t>
        <w:br/>
        <w:br/>
        <w:t>24. What is the purpose of a honeypot?</w:t>
        <w:br/>
        <w:t>Option A: To attract and trap hackers</w:t>
        <w:br/>
        <w:t>Option B: To prevent hackers from attacking a computer or network</w:t>
        <w:br/>
        <w:t>Option C: To detect when a computer or network is under attack</w:t>
        <w:br/>
        <w:t>Option D: To terminate a hacker</w:t>
        <w:br/>
        <w:t>Correct Answer: A</w:t>
        <w:br/>
        <w:br/>
        <w:t>25. What is the difference between a vulnerability and an exploit?</w:t>
        <w:br/>
        <w:t>Option A: A vulnerability is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