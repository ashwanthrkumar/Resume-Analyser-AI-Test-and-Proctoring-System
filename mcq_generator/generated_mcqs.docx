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Which data structure is used to implement a queue?</w:t>
        <w:br/>
        <w:t xml:space="preserve">   A: Array</w:t>
        <w:br/>
        <w:t xml:space="preserve">   B: Linked List</w:t>
        <w:br/>
        <w:t xml:space="preserve">   C: Stack</w:t>
        <w:br/>
        <w:t xml:space="preserve">   D: Tree</w:t>
        <w:br/>
        <w:t xml:space="preserve">   Correct Answer: B</w:t>
        <w:br/>
        <w:br/>
        <w:t>2. What is the time complexity of binary search on a sorted array of size n?</w:t>
        <w:br/>
        <w:t xml:space="preserve">   A: O(n^2)</w:t>
        <w:br/>
        <w:t xml:space="preserve">   B: O(n log n)</w:t>
        <w:br/>
        <w:t xml:space="preserve">   C: O(log n)</w:t>
        <w:br/>
        <w:t xml:space="preserve">   D: O(n)</w:t>
        <w:br/>
        <w:t xml:space="preserve">   Correct Answer: C</w:t>
        <w:br/>
        <w:br/>
        <w:t>3. What is the purpose of a class constructor?</w:t>
        <w:br/>
        <w:t xml:space="preserve">   A: To initialize object data members</w:t>
        <w:br/>
        <w:t xml:space="preserve">   B: To handle object destruction</w:t>
        <w:br/>
        <w:t xml:space="preserve">   C: To provide a way to compare objects</w:t>
        <w:br/>
        <w:t xml:space="preserve">   D: To override inherited methods</w:t>
        <w:br/>
        <w:t xml:space="preserve">   Correct Answer: A</w:t>
        <w:br/>
        <w:br/>
        <w:t>4. Which of the following is NOT a feature of object-oriented programming?</w:t>
        <w:br/>
        <w:t xml:space="preserve">   A: Encapsulation</w:t>
        <w:br/>
        <w:t xml:space="preserve">   B: Polymorphism</w:t>
        <w:br/>
        <w:t xml:space="preserve">   C: Multiple inheritance</w:t>
        <w:br/>
        <w:t xml:space="preserve">   D: Functional programming</w:t>
        <w:br/>
        <w:t xml:space="preserve">   Correct Answer: D</w:t>
        <w:br/>
        <w:br/>
        <w:t>5. What is the difference between a local and a global variable?</w:t>
        <w:br/>
        <w:t xml:space="preserve">   A: Local variables are declared inside functions, while global variables are declared outside functions</w:t>
        <w:br/>
        <w:t xml:space="preserve">   B: Global variables are stored in RAM, while local variables are stored in registers</w:t>
        <w:br/>
        <w:t xml:space="preserve">   C: Local variables cannot be accessed by other functions, while global variables can be accessed by all functions</w:t>
        <w:br/>
        <w:t xml:space="preserve">   D: Local variables are destroyed when the function returns, while global variables persist throughout the program</w:t>
        <w:br/>
        <w:t xml:space="preserve">   Correct Answer: A</w:t>
        <w:br/>
        <w:br/>
        <w:t>6. What is the purpose of a pointer?</w:t>
        <w:br/>
        <w:t xml:space="preserve">   A: To store the address of another variable</w:t>
        <w:br/>
        <w:t xml:space="preserve">   B: To store the value of another variable</w:t>
        <w:br/>
        <w:t xml:space="preserve">   C: To reference an object in memory</w:t>
        <w:br/>
        <w:t xml:space="preserve">   D: To perform arithmetic operations</w:t>
        <w:br/>
        <w:t xml:space="preserve">   Correct Answer: A</w:t>
        <w:br/>
        <w:br/>
        <w:t>7. Which of the following is a benefit of using a debugger?</w:t>
        <w:br/>
        <w:t xml:space="preserve">   A: To identify errors in code</w:t>
        <w:br/>
        <w:t xml:space="preserve">   B: To step through code line by line</w:t>
        <w:br/>
        <w:t xml:space="preserve">   C: To monitor variable values</w:t>
        <w:br/>
        <w:t xml:space="preserve">   D: All of the above</w:t>
        <w:br/>
        <w:t xml:space="preserve">   Correct Answer: D</w:t>
        <w:br/>
        <w:br/>
        <w:t>8. What is the difference between a compile-time error and a runtime error?</w:t>
        <w:br/>
        <w:t xml:space="preserve">   A: Compile-time errors are detected before the program runs, while runtime errors are detected while the program is running</w:t>
        <w:br/>
        <w:t xml:space="preserve">   B: Runtime errors are more severe than compile-time errors</w:t>
        <w:br/>
        <w:t xml:space="preserve">   C: Compile-time errors can be fixed by modifying the code, while runtime errors cannot</w:t>
        <w:br/>
        <w:t xml:space="preserve">   D: None of the above</w:t>
        <w:br/>
        <w:t xml:space="preserve">   Correct Answer: A</w:t>
        <w:br/>
        <w:br/>
        <w:t>9. What is the purpose of a function template?</w:t>
        <w:br/>
        <w:t xml:space="preserve">   A: To create generic functions that can work with different data types</w:t>
        <w:br/>
        <w:t xml:space="preserve">   B: To reduce code duplication</w:t>
        <w:br/>
        <w:t xml:space="preserve">   C: To improve code performance</w:t>
        <w:br/>
        <w:t xml:space="preserve">   D: All of the above</w:t>
        <w:br/>
        <w:t xml:space="preserve">   Correct Answer: D</w:t>
        <w:br/>
        <w:br/>
        <w:t>10. Which of the following is a type of data structure?</w:t>
        <w:br/>
        <w:t xml:space="preserve">    A: Array</w:t>
        <w:br/>
        <w:t xml:space="preserve">    B: Linked List</w:t>
        <w:br/>
        <w:t xml:space="preserve">    C: Queue</w:t>
        <w:br/>
        <w:t xml:space="preserve">    D: All of the above</w:t>
        <w:br/>
        <w:t xml:space="preserve">    Correct Answer: D</w:t>
        <w:br/>
        <w:br/>
        <w:t>11. What is the difference between a class and a struct?</w:t>
        <w:br/>
        <w:t xml:space="preserve">    A: A class is a blueprint for creating objects, while a struct is a lightweight data structure</w:t>
        <w:br/>
        <w:t xml:space="preserve">    B: A class can have methods, while a struct cannot</w:t>
        <w:br/>
        <w:t xml:space="preserve">    C: A class can have multiple constructors, while a struct can only have one</w:t>
        <w:br/>
        <w:t xml:space="preserve">    D: All of the above</w:t>
        <w:br/>
        <w:t xml:space="preserve">    Correct Answer: D</w:t>
        <w:br/>
        <w:br/>
        <w:t>12. What is the purpose of a virtual function?</w:t>
        <w:br/>
        <w:t xml:space="preserve">    A: To allow for dynamic binding</w:t>
        <w:br/>
        <w:t xml:space="preserve">    B: To improve code reusability</w:t>
        <w:br/>
        <w:t xml:space="preserve">    C: To reduce code complexity</w:t>
        <w:br/>
        <w:t xml:space="preserve">    D: None of the above</w:t>
        <w:br/>
        <w:t xml:space="preserve">    Correct Answer: A</w:t>
        <w:br/>
        <w:br/>
        <w:t>13. Which of the following is a type of inheritance?</w:t>
        <w:br/>
        <w:t xml:space="preserve">    A: Single inheritance</w:t>
        <w:br/>
        <w:t xml:space="preserve">    B: Multiple inheritance</w:t>
        <w:br/>
        <w:t xml:space="preserve">    C: Hierarchical inheritance</w:t>
        <w:br/>
        <w:t xml:space="preserve">    D: All of the above</w:t>
        <w:br/>
        <w:t xml:space="preserve">    Correct Answer: D</w:t>
        <w:br/>
        <w:br/>
        <w:t>14. What is the difference between a shallow copy and a deep copy?</w:t>
        <w:br/>
        <w:t xml:space="preserve">    A: A shallow copy copies the reference to the data, while a deep copy copies the actual data</w:t>
        <w:br/>
        <w:t xml:space="preserve">    B: A deep copy is more efficient than a shallow copy</w:t>
        <w:br/>
        <w:t xml:space="preserve">    C: A shallow copy is faster than a deep copy</w:t>
        <w:br/>
        <w:t xml:space="preserve">    D: None of the above</w:t>
        <w:br/>
        <w:t xml:space="preserve">    Correct Answer: A</w:t>
        <w:br/>
        <w:br/>
        <w:t>15. What is the purpose of a destructor?</w:t>
        <w:br/>
        <w:t xml:space="preserve">    A: To release resources when an object is destroyed</w:t>
        <w:br/>
        <w:t xml:space="preserve">    B: To handle exceptions</w:t>
        <w:br/>
        <w:t xml:space="preserve">    C: To provide a way to compare objects</w:t>
        <w:br/>
        <w:t xml:space="preserve">    D: None of the above</w:t>
        <w:br/>
        <w:t xml:space="preserve">    Correct Answer: A</w:t>
        <w:br/>
        <w:br/>
        <w:t>16. Which of the following is a feature of the C++ programming language?</w:t>
        <w:br/>
        <w:t xml:space="preserve">    A: Object-oriented programming</w:t>
        <w:br/>
        <w:t xml:space="preserve">    B: Template metaprogramming</w:t>
        <w:br/>
        <w:t xml:space="preserve">    C: Exception handling</w:t>
        <w:br/>
        <w:t xml:space="preserve">    D: All of the above</w:t>
        <w:br/>
        <w:t xml:space="preserve">    Correct Answer: D</w:t>
        <w:br/>
        <w:br/>
        <w:t>17. What is the difference between a static and a dynamic array?</w:t>
        <w:br/>
        <w:t xml:space="preserve">    A: A static array has a fixed size, while a dynamic array can grow and shrink</w:t>
        <w:br/>
        <w:t xml:space="preserve">    B: A dynamic array is more efficient than a static array</w:t>
        <w:br/>
        <w:t xml:space="preserve">    C: A static array can be accessed using pointers, while a dynamic array cannot</w:t>
        <w:br/>
        <w:t xml:space="preserve">    D: None of the above</w:t>
        <w:br/>
        <w:t xml:space="preserve">    Correct Answer: A</w:t>
        <w:br/>
        <w:br/>
        <w:t>18. Which of the following is a type of sorting algorithm?</w:t>
        <w:br/>
        <w:t xml:space="preserve">    A: Bubble sort</w:t>
        <w:br/>
        <w:t xml:space="preserve">    B: Insertion sort</w:t>
        <w:br/>
        <w:t xml:space="preserve">    C: Merge sort</w:t>
        <w:br/>
        <w:t xml:space="preserve">    D: All of the above</w:t>
        <w:br/>
        <w:t xml:space="preserve">    Correct Answer: D</w:t>
        <w:br/>
        <w:br/>
        <w:t>19. What is the purpose of a search tree?</w:t>
        <w:br/>
        <w:t xml:space="preserve">    A: To store data in a hierarchical structure</w:t>
        <w:br/>
        <w:t xml:space="preserve">    B: To perform efficient searches</w:t>
        <w:br/>
        <w:t xml:space="preserve">    C: To sort data</w:t>
        <w:br/>
        <w:t xml:space="preserve">    D: None of the above</w:t>
        <w:br/>
        <w:t xml:space="preserve">    Correct Answer: B</w:t>
        <w:br/>
        <w:br/>
        <w:t>20. Which of the following is a type of graph?</w:t>
        <w:br/>
        <w:t xml:space="preserve">    A: Directed graph</w:t>
        <w:br/>
        <w:t xml:space="preserve">    B: Undirected graph</w:t>
        <w:br/>
        <w:t xml:space="preserve">    C: Weighted graph</w:t>
        <w:br/>
        <w:t xml:space="preserve">    D: All of the above</w:t>
        <w:br/>
        <w:t xml:space="preserve">    Correct Answer: D</w:t>
        <w:br/>
        <w:br/>
        <w:t>21. What is the purpose of a hash table?</w:t>
        <w:br/>
        <w:t xml:space="preserve">    A: To store data in a key-value pair</w:t>
        <w:br/>
        <w:t xml:space="preserve">    B: To perform fast lookups</w:t>
        <w:br/>
        <w:t xml:space="preserve">    C: To sort data</w:t>
        <w:br/>
        <w:t xml:space="preserve">    D: None of the above</w:t>
        <w:br/>
        <w:t xml:space="preserve">    Correct Answer: B</w:t>
        <w:br/>
        <w:br/>
        <w:t>22. Which of the following is a type of network topology?</w:t>
        <w:br/>
        <w:t xml:space="preserve">    A: Bus topology</w:t>
        <w:br/>
        <w:t xml:space="preserve">    B: Star topology</w:t>
        <w:br/>
        <w:t xml:space="preserve">    C: Ring topology</w:t>
        <w:br/>
        <w:t xml:space="preserve">    D: All of the above</w:t>
        <w:br/>
        <w:t xml:space="preserve">    Correct Answer: D</w:t>
        <w:br/>
        <w:br/>
        <w:t>23. What is the difference between TCP and UDP?</w:t>
        <w:br/>
        <w:t xml:space="preserve">    A: TCP is a connection-oriented protocol, while UDP is a connectionless protocol</w:t>
        <w:br/>
        <w:t xml:space="preserve">    B: TCP is more reliable than UDP</w:t>
        <w:br/>
        <w:t xml:space="preserve">    C: UDP is faster than TCP</w:t>
        <w:br/>
        <w:t xml:space="preserve">    D: All of the above</w:t>
        <w:br/>
        <w:t xml:space="preserve">    Correct Answer: D</w:t>
        <w:br/>
        <w:br/>
        <w:t>24. Which of the following is a type of web server?</w:t>
        <w:br/>
        <w:t xml:space="preserve">    A: Apache</w:t>
        <w:br/>
        <w:t xml:space="preserve">    B: Nginx</w:t>
        <w:br/>
        <w:t xml:space="preserve">    C: IIS</w:t>
        <w:br/>
        <w:t xml:space="preserve">    D: All of the above</w:t>
        <w:br/>
        <w:t xml:space="preserve">    Correct Answer: D</w:t>
        <w:br/>
        <w:br/>
        <w:t>25. What is the purpose of a database?</w:t>
        <w:br/>
        <w:t xml:space="preserve">    A: To store and manage data</w:t>
        <w:br/>
        <w:t xml:space="preserve">    B: To perform data analysis</w:t>
        <w:br/>
        <w:t xml:space="preserve">    C: To provide data security</w:t>
        <w:br/>
        <w:t xml:space="preserve">    D: All of the above</w:t>
        <w:br/>
        <w:t xml:space="preserve">    Correct Answer: D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