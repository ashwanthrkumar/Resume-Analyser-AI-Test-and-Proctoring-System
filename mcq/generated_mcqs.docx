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Which of the following is a Boolean operator?</w:t>
        <w:br/>
        <w:t>Option A: OR</w:t>
        <w:br/>
        <w:t>Option B: FOR</w:t>
        <w:br/>
        <w:t>Option C: ++</w:t>
        <w:br/>
        <w:t>Option D: &amp;</w:t>
        <w:br/>
        <w:t>Correct Answer: A</w:t>
        <w:br/>
        <w:br/>
        <w:t>2. What is the value of x in the equation: 2x + 5 = 15?</w:t>
        <w:br/>
        <w:t>Option A: 4</w:t>
        <w:br/>
        <w:t>Option B: 5</w:t>
        <w:br/>
        <w:t>Option C: 10</w:t>
        <w:br/>
        <w:t>Option D: 20</w:t>
        <w:br/>
        <w:t>Correct Answer: B</w:t>
        <w:br/>
        <w:br/>
        <w:t>3. Which of the following is a valid data type in Python?</w:t>
        <w:br/>
        <w:t>Option A: integer</w:t>
        <w:br/>
        <w:t>Option B: string</w:t>
        <w:br/>
        <w:t>Option C: boolean</w:t>
        <w:br/>
        <w:t>Option D: all of the above</w:t>
        <w:br/>
        <w:t>Correct Answer: D</w:t>
        <w:br/>
        <w:br/>
        <w:t>4. What is the purpose of a constructor in Java?</w:t>
        <w:br/>
        <w:t>Option A: To initialize an object</w:t>
        <w:br/>
        <w:t>Option B: To destroy an object</w:t>
        <w:br/>
        <w:t>Option C: To create a new object</w:t>
        <w:br/>
        <w:t>Option D: To compare two objects</w:t>
        <w:br/>
        <w:t>Correct Answer: A</w:t>
        <w:br/>
        <w:br/>
        <w:t>5. Which of the following is a fundamental data structure?</w:t>
        <w:br/>
        <w:t>Option A: Array</w:t>
        <w:br/>
        <w:t>Option B: Linked list</w:t>
        <w:br/>
        <w:t>Option C: Stack</w:t>
        <w:br/>
        <w:t>Option D: All of the above</w:t>
        <w:br/>
        <w:t>Correct Answer: D</w:t>
        <w:br/>
        <w:br/>
        <w:t>6. What is the time complexity of a linear search?</w:t>
        <w:br/>
        <w:t>Option A: O(1)</w:t>
        <w:br/>
        <w:t>Option B: O(n)</w:t>
        <w:br/>
        <w:t>Option C: O(n^2)</w:t>
        <w:br/>
        <w:t>Option D: O(log n)</w:t>
        <w:br/>
        <w:t>Correct Answer: B</w:t>
        <w:br/>
        <w:br/>
        <w:t>7. Which of the following is a type of inheritance?</w:t>
        <w:br/>
        <w:t>Option A: Single inheritance</w:t>
        <w:br/>
        <w:t>Option B: Multiple inheritance</w:t>
        <w:br/>
        <w:t>Option C: Hierarchical inheritance</w:t>
        <w:br/>
        <w:t>Option D: All of the above</w:t>
        <w:br/>
        <w:t>Correct Answer: D</w:t>
        <w:br/>
        <w:br/>
        <w:t>8. What is the purpose of a try-catch block in Java?</w:t>
        <w:br/>
        <w:t>Option A: To handle exceptions</w:t>
        <w:br/>
        <w:t>Option B: To create a new thread</w:t>
        <w:br/>
        <w:t>Option C: To read input from the user</w:t>
        <w:br/>
        <w:t>Option D: To write data to a file</w:t>
        <w:br/>
        <w:t>Correct Answer: A</w:t>
        <w:br/>
        <w:br/>
        <w:t>9. Which of the following is a search algorithm?</w:t>
        <w:br/>
        <w:t>Option A: Breadth-first search</w:t>
        <w:br/>
        <w:t>Option B: Depth-first search</w:t>
        <w:br/>
        <w:t>Option C: Binary search</w:t>
        <w:br/>
        <w:t>Option D: All of the above</w:t>
        <w:br/>
        <w:t>Correct Answer: D</w:t>
        <w:br/>
        <w:br/>
        <w:t>10. What is the purpose of a while loop?</w:t>
        <w:br/>
        <w:t>Option A: To execute a block of code repeatedly</w:t>
        <w:br/>
        <w:t>Option B: To terminate a program</w:t>
        <w:br/>
        <w:t>Option C: To read input from the user</w:t>
        <w:br/>
        <w:t>Option D: To write data to a file</w:t>
        <w:br/>
        <w:t>Correct Answer: A</w:t>
        <w:br/>
        <w:br/>
        <w:t>11. Which of the following is a type of sorting algorithm?</w:t>
        <w:br/>
        <w:t>Option A: Bubble sort</w:t>
        <w:br/>
        <w:t>Option B: Selection sort</w:t>
        <w:br/>
        <w:t>Option C: Merge sort</w:t>
        <w:br/>
        <w:t>Option D: All of the above</w:t>
        <w:br/>
        <w:t>Correct Answer: D</w:t>
        <w:br/>
        <w:br/>
        <w:t>12. What is the difference between a list and a tuple in Python?</w:t>
        <w:br/>
        <w:t>Option A: Lists are mutable, tuples are immutable</w:t>
        <w:br/>
        <w:t>Option B: Tuples are mutable, lists are immutable</w:t>
        <w:br/>
        <w:t>Option C: Lists can only contain objects of the same type, tuples can contain objects of different types</w:t>
        <w:br/>
        <w:t>Option D: Tuples can only contain objects of the same type, lists can contain objects of different types</w:t>
        <w:br/>
        <w:t>Correct Answer: A</w:t>
        <w:br/>
        <w:br/>
        <w:t>13. Which of the following is a valid modifier in Java?</w:t>
        <w:br/>
        <w:t>Option A: public</w:t>
        <w:br/>
        <w:t>Option B: private</w:t>
        <w:br/>
        <w:t>Option C: protected</w:t>
        <w:br/>
        <w:t>Option D: All of the above</w:t>
        <w:br/>
        <w:t>Correct Answer: D</w:t>
        <w:br/>
        <w:br/>
        <w:t>14. What is the purpose of an abstract class in Java?</w:t>
        <w:br/>
        <w:t>Option A: To define a common interface for a set of classes</w:t>
        <w:br/>
        <w:t>Option B: To create a new object</w:t>
        <w:br/>
        <w:t>Option C: To read input from the user</w:t>
        <w:br/>
        <w:t>Option D: To write data to a file</w:t>
        <w:br/>
        <w:t>Correct Answer: A</w:t>
        <w:br/>
        <w:br/>
        <w:t>15. Which of the following is a type of polymorphism?</w:t>
        <w:br/>
        <w:t>Option A: Method overloading</w:t>
        <w:br/>
        <w:t>Option B: Method overriding</w:t>
        <w:br/>
        <w:t>Option C: Operator overloading</w:t>
        <w:br/>
        <w:t>Option D: All of the above</w:t>
        <w:br/>
        <w:t>Correct Answer: D</w:t>
        <w:br/>
        <w:br/>
        <w:t>16. What is the difference between a static method and a non-static method in Java?</w:t>
        <w:br/>
        <w:t>Option A: Static methods can be called without creating an instance of the class, non-static methods cannot</w:t>
        <w:br/>
        <w:t>Option B: Non-static methods can be called without creating an instance of the class, static methods cannot</w:t>
        <w:br/>
        <w:t>Option C: Static methods can only access static data members, non-static methods can access both static and non-static data members</w:t>
        <w:br/>
        <w:t>Option D: Non-static methods can only access non-static data members, static methods can access both static and non-static data members</w:t>
        <w:br/>
        <w:t>Correct Answer: A</w:t>
        <w:br/>
        <w:br/>
        <w:t>17. Which of the following is a type of exception in Java?</w:t>
        <w:br/>
        <w:t>Option A: IOException</w:t>
        <w:br/>
        <w:t>Option B: SQLException</w:t>
        <w:br/>
        <w:t>Option C: RuntimeException</w:t>
        <w:br/>
        <w:t>Option D: All of the above</w:t>
        <w:br/>
        <w:t>Correct Answer: D</w:t>
        <w:br/>
        <w:br/>
        <w:t>18. What is the purpose of a synchronized block in Java?</w:t>
        <w:br/>
        <w:t>Option A: To ensure that only one thread can access a shared resource at a time</w:t>
        <w:br/>
        <w:t>Option B: To create a new thread</w:t>
        <w:br/>
        <w:t>Option C: To read input from the user</w:t>
        <w:br/>
        <w:t>Option D: To write data to a file</w:t>
        <w:br/>
        <w:t>Correct Answer: A</w:t>
        <w:br/>
        <w:br/>
        <w:t>19. Which of the following is a valid data type in C++?</w:t>
        <w:br/>
        <w:t>Option A: int</w:t>
        <w:br/>
        <w:t>Option B: float</w:t>
        <w:br/>
        <w:t>Option C: char</w:t>
        <w:br/>
        <w:t>Option D: All of the above</w:t>
        <w:br/>
        <w:t>Correct Answer: D</w:t>
        <w:br/>
        <w:br/>
        <w:t>20. What is the purpose of a header file in C++?</w:t>
        <w:br/>
        <w:t>Option A: To declare functions and classes</w:t>
        <w:br/>
        <w:t>Option B: To define functions and classes</w:t>
        <w:br/>
        <w:t>Option C: To read input from the user</w:t>
        <w:br/>
        <w:t>Option D: To write data to a file</w:t>
        <w:br/>
        <w:t>Correct Answer: A</w:t>
        <w:br/>
        <w:br/>
        <w:t>21. Which of the following is a valid operator in C++?</w:t>
        <w:br/>
        <w:t>Option A: +</w:t>
        <w:br/>
        <w:t>Option B: -</w:t>
        <w:br/>
        <w:t>Option C: *</w:t>
        <w:br/>
        <w:t>Option D: All of the above</w:t>
        <w:br/>
        <w:t>Correct Answer: D</w:t>
        <w:br/>
        <w:br/>
        <w:t>22. What is the difference between a pointer and a reference in C++?</w:t>
        <w:br/>
        <w:t>Option A: A pointer stores the address of a variable, a reference stores the actual value of a variable</w:t>
        <w:br/>
        <w:t>Option B: A reference stores the address of a variable, a pointer stores the actual value of a variable</w:t>
        <w:br/>
        <w:t>Option C: A pointer can be reassigned, a reference cannot</w:t>
        <w:br/>
        <w:t>Option D: A reference can be reassigned, a pointer cannot</w:t>
        <w:br/>
        <w:t>Correct Answer: A</w:t>
        <w:br/>
        <w:br/>
        <w:t>23. Which of the following is a valid data type in JavaScript?</w:t>
        <w:br/>
        <w:t>Option A: number</w:t>
        <w:br/>
        <w:t>Option B: string</w:t>
        <w:br/>
        <w:t>Option C: boolean</w:t>
        <w:br/>
        <w:t>Option D: All of the above</w:t>
        <w:br/>
        <w:t>Correct Answer: D</w:t>
        <w:br/>
        <w:br/>
        <w:t>24. What is the purpose of a function in JavaScript?</w:t>
        <w:br/>
        <w:t>Option A: To define a set of instructions that can be executed multiple times</w:t>
        <w:br/>
        <w:t>Option B: To create a new object</w:t>
        <w:br/>
        <w:t>Option C: To read input from the user</w:t>
        <w:br/>
        <w:t>Option D: To write data to a file</w:t>
        <w:br/>
        <w:t>Correct Answer: A</w:t>
        <w:br/>
        <w:br/>
        <w:t>25. Which of the following is a valid operator in JavaScript?</w:t>
        <w:br/>
        <w:t>Option A: +</w:t>
        <w:br/>
        <w:t>Option B: -</w:t>
        <w:br/>
        <w:t>Option C: *</w:t>
        <w:br/>
        <w:t>Option D: All of the above</w:t>
        <w:br/>
        <w:t>Correct Answer: 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