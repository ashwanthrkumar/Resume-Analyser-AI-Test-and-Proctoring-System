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What is the purpose of a constructor in Java?</w:t>
        <w:br/>
        <w:t>Option A: To initialize an object's state</w:t>
        <w:br/>
        <w:t>Option C: To compare two objects</w:t>
        <w:br/>
        <w:t>Option B: To create a new object</w:t>
        <w:br/>
        <w:t>Option D: To destroy an object</w:t>
        <w:br/>
        <w:t>Correct Answer: A</w:t>
        <w:br/>
        <w:br/>
        <w:t>2. Which of the following is a valid data type in C++?</w:t>
        <w:br/>
        <w:t>Option B: integer</w:t>
        <w:br/>
        <w:t>Option A: real</w:t>
        <w:br/>
        <w:t>Option D: boolean</w:t>
        <w:br/>
        <w:t>Option C: string</w:t>
        <w:br/>
        <w:t>Correct Answer: D</w:t>
        <w:br/>
        <w:br/>
        <w:t>3. What is the difference between a stack and a queue?</w:t>
        <w:br/>
        <w:t>Option C: A stack uses Last-In-First-Out (LIFO) order, while a queue uses First-In-First-Out (FIFO) order.</w:t>
        <w:br/>
        <w:t>Option D: A queue uses Last-In-First-Out (LIFO) order, while a stack uses First-In-First-Out (FIFO) order.</w:t>
        <w:br/>
        <w:t>Option B: A stack is a data structure that stores elements in order of their arrival, while a queue stores elements in order of their priority.</w:t>
        <w:br/>
        <w:t>Option A: A queue is a data structure that stores elements in order of their arrival, while a stack stores elements in order of their priority.</w:t>
        <w:br/>
        <w:t>Correct Answer: C</w:t>
        <w:br/>
        <w:br/>
        <w:t>4. What is the difference between == and === in PHP?</w:t>
        <w:br/>
        <w:t>Option A: == checks only the value, while === checks both the value and type</w:t>
        <w:br/>
        <w:t>Option B: === checks only the value, while == checks both the value and type</w:t>
        <w:br/>
        <w:t>Option C: They are the same operator</w:t>
        <w:br/>
        <w:t>Option D: == is used to compare strings, while === is used to compare numbers</w:t>
        <w:br/>
        <w:t>Correct Answer: A</w:t>
        <w:br/>
        <w:br/>
        <w:t>5. What is the purpose of the virtual keyword in Python?</w:t>
        <w:br/>
        <w:t>Option A: To define a method that will be overridden in a child class</w:t>
        <w:br/>
        <w:t>Option C: To define a method that cannot be overridden in a child class</w:t>
        <w:br/>
        <w:t>Option B: To define a method that is only accessible from within the parent class</w:t>
        <w:br/>
        <w:t>Option D: To define a method that is inherited by all subclasses</w:t>
        <w:br/>
        <w:t>Correct Answer: A</w:t>
        <w:br/>
        <w:br/>
        <w:t>6. What is the difference between a pointer and a reference in C++?</w:t>
        <w:br/>
        <w:t>Option C: A pointer stores the address of a variable, while a reference stores the value of a variable</w:t>
        <w:br/>
        <w:t>Option A: A reference stores the address of a variable, while a pointer stores the value of a variable</w:t>
        <w:br/>
        <w:t>Option D: They are the same thing</w:t>
        <w:br/>
        <w:t>Option B: A pointer can be reassigned, while a reference cannot</w:t>
        <w:br/>
        <w:t>Correct Answer: A</w:t>
        <w:br/>
        <w:br/>
        <w:t>7. What is the purpose of the try-catch block in Java?</w:t>
        <w:br/>
        <w:t>Option B: To handle exceptions that may occur during the execution of the code within the block</w:t>
        <w:br/>
        <w:t>Option C: To prevent exceptions from occurring</w:t>
        <w:br/>
        <w:t>Option A: To log exceptions that occur</w:t>
        <w:br/>
        <w:t>Option D: To recover from exceptions</w:t>
        <w:br/>
        <w:t>Correct Answer: B</w:t>
        <w:br/>
        <w:br/>
        <w:t>8. What is the difference between a local variable and a global variable in JavaScript?</w:t>
        <w:br/>
        <w:t>Option B: A local variable is declared within a block of code, while a global variable is declared outside of any block</w:t>
        <w:br/>
        <w:t>Option A: A global variable is declared within a block of code, while a local variable is declared outside of any block</w:t>
        <w:br/>
        <w:t>Option C: A local variable is visible only within the block in which it is declared, while a global variable is visible throughout the entire program</w:t>
        <w:br/>
        <w:t>Option D: A global variable is visible only within the block in which it is declared, while a local variable is visible throughout the entire program</w:t>
        <w:br/>
        <w:t>Correct Answer: C</w:t>
        <w:br/>
        <w:br/>
        <w:t>9. What is the purpose of the async keyword in Python?</w:t>
        <w:br/>
        <w:t>Option C: To define a function that can be executed concurrently with other code</w:t>
        <w:br/>
        <w:t>Option D: To define a function that will be executed on a separate thread</w:t>
        <w:br/>
        <w:t>Option B: To define a function that will be executed only after all other code has finished executing</w:t>
        <w:br/>
        <w:t>Option A: To define a function that cannot be interrupted</w:t>
        <w:br/>
        <w:t>Correct Answer: C</w:t>
        <w:br/>
        <w:br/>
        <w:t>10. What is the difference between a hash table and a binary tree?</w:t>
        <w:br/>
        <w:t>Option A: A hash table is a data structure that stores key-value pairs, while a binary tree is a tree data structure</w:t>
        <w:br/>
        <w:t>Option B: A binary tree is a data structure that stores key-value pairs, while a hash table is a tree data structure</w:t>
        <w:br/>
        <w:t>Option C: A hash table uses an array to store its elements, while a binary tree uses a linked list</w:t>
        <w:br/>
        <w:t>Option D: A binary tree uses an array to store its elements, while a hash table uses a linked list</w:t>
        <w:br/>
        <w:t>Correct Answer: A</w:t>
        <w:br/>
        <w:br/>
        <w:t>11. What is the purpose of the static keyword in C#?</w:t>
        <w:br/>
        <w:t>Option C: To define a method or property that is associated with the class, rather than with an instance of the class</w:t>
        <w:br/>
        <w:t>Option B: To define a method or property that can only be accessed from within the class</w:t>
        <w:br/>
        <w:t>Option A: To define a method or property that is inherited by all subclasses</w:t>
        <w:br/>
        <w:t>Option D: To define a method or property that is not accessible from outside the class</w:t>
        <w:br/>
        <w:t>Correct Answer: C</w:t>
        <w:br/>
        <w:br/>
        <w:t>12. What is the difference between a class and an interface in Java?</w:t>
        <w:br/>
        <w:t>Option A: A class is a blueprint for creating objects, while an interface defines a contract that must be implemented by classes</w:t>
        <w:br/>
        <w:t>Option D: An interface is a blueprint for creating objects, while a class defines a contract that must be implemented by interfaces</w:t>
        <w:br/>
        <w:t>Option B: A class can implement multiple interfaces, while an interface cannot extend multiple classes</w:t>
        <w:br/>
        <w:t>Option C: An interface cannot implement multiple classes, while a class can extend multiple interfaces</w:t>
        <w:br/>
        <w:t>Correct Answer: A</w:t>
        <w:br/>
        <w:br/>
        <w:t>13. What is the purpose of the scope resolution operator (::) in C++?</w:t>
        <w:br/>
        <w:t>Option C: To access a member of a class from outside the class</w:t>
        <w:br/>
        <w:t>Option B: To define a new class</w:t>
        <w:br/>
        <w:t>Option A: To access a static member of a class</w:t>
        <w:br/>
        <w:t>Option D: To create an object of a class</w:t>
        <w:br/>
        <w:t>Correct Answer: C</w:t>
        <w:br/>
        <w:br/>
        <w:t>14. What is the difference between a while loop and a do-while loop in JavaScript?</w:t>
        <w:br/>
        <w:t>Option A: A while loop checks the condition before executing the loop body, while a do-while loop checks the condition after executing the loop body</w:t>
        <w:br/>
        <w:t>Option D: A do-while loop checks the condition before executing the loop body, while a while loop checks the condition after executing the loop body</w:t>
        <w:br/>
        <w:t>Option B: A do-while loop is guaranteed to execute at least once, while a while loop is not</w:t>
        <w:br/>
        <w:t>Option C: A while loop is guaranteed to execute at least once, while a do-while loop is not</w:t>
        <w:br/>
        <w:t>Correct Answer: B</w:t>
        <w:br/>
        <w:br/>
        <w:t>15. What is the purpose of the == operator in Python?</w:t>
        <w:br/>
        <w:t>Option D: To compare the values of two objects</w:t>
        <w:br/>
        <w:t>Option A: To assign a value to a variable</w:t>
        <w:br/>
        <w:t>Option B: To check if two objects are identical</w:t>
        <w:br/>
        <w:t>Option C: To concatenate two strings</w:t>
        <w:br/>
        <w:t>Correct Answer: D</w:t>
        <w:br/>
        <w:br/>
        <w:t>16. What is the difference between a function and a method in JavaScript?</w:t>
        <w:br/>
        <w:t>Option C: A function is a standalone piece of code, while a method is a function that is associated with an object</w:t>
        <w:br/>
        <w:t>Option A: A method is a standalone piece of code, while a function is associated with an object</w:t>
        <w:br/>
        <w:t>Option B: A function can be called from anywhere in the program, while a method can only be called from within the object</w:t>
        <w:br/>
        <w:t>Option D: A method can be called from anywhere in the program, while a function can only be called from within the object</w:t>
        <w:br/>
        <w:t>Correct Answer: C</w:t>
        <w:br/>
        <w:br/>
        <w:t>17. What is the purpose of the super keyword in Python?</w:t>
        <w:br/>
        <w:t>Option B: To call the parent class's constructor</w:t>
        <w:br/>
        <w:t>Option C: To access the parent class's attributes</w:t>
        <w:br/>
        <w:t>Option A: To inherit the parent class's methods</w:t>
        <w:br/>
        <w:t>Option D: To create a new instance of the parent class</w:t>
        <w:br/>
        <w:t>Correct Answer: B</w:t>
        <w:br/>
        <w:br/>
        <w:t>18. What is the difference between a primary key and a foreign key in a database?</w:t>
        <w:br/>
        <w:t>Option C: A primary key is a column that uniquely identifies each row in a table, while a foreign key is a column that references a primary key in another table</w:t>
        <w:br/>
        <w:t>Option A: A foreign key is a column that uniquely identifies each row in a table, while a primary key is a column that references a primary key in another table</w:t>
        <w:br/>
        <w:t>Option D: A primary key can be null, while a foreign key cannot</w:t>
        <w:br/>
        <w:t>Option B: A foreign key can be null, while a primary key cannot</w:t>
        <w:br/>
        <w:t>Correct Answer: C</w:t>
        <w:br/>
        <w:br/>
        <w:t>19. What is the purpose of a join in SQL?</w:t>
        <w:br/>
        <w:t>Option C: To combine rows from two or more tables based on a common column</w:t>
        <w:br/>
        <w:t>Option B: To create a new table</w:t>
        <w:br/>
        <w:t>Option A: To delete rows from a table</w:t>
        <w:br/>
        <w:t>Option D: To update rows in a table</w:t>
        <w:br/>
        <w:t>Correct Answer: C</w:t>
        <w:br/>
        <w:br/>
        <w:t>20. What is the difference between an index and a cluster in MongoDB?</w:t>
        <w:br/>
        <w:t>Option B: An index is a data structure that speeds up the retrieval of documents, while a cluster is a group of MongoDB servers</w:t>
        <w:br/>
        <w:t>Option C: A cluster is a data structure that speeds up the retrieval of documents, while an index is a group of MongoDB servers</w:t>
        <w:br/>
        <w:t>Option A: An index can only be created on a single field, while a cluster can be created on multiple fields</w:t>
        <w:br/>
        <w:t>Option D: A cluster can only be created on a single field, while an index can be created on multiple fields</w:t>
        <w:br/>
        <w:t>Correct Answer: B</w:t>
        <w:br/>
        <w:br/>
        <w:t>21. What is the purpose of a RAID array?</w:t>
        <w:br/>
        <w:t>Option A: To improve performance and reliability by storing data on multiple disks</w:t>
        <w:br/>
        <w:t>Option B: To reduce the cost of storage</w:t>
        <w:br/>
        <w:t>Option C: To increase the capacity of storage</w:t>
        <w:br/>
        <w:t>Option D: To protect data from viruses</w:t>
        <w:br/>
        <w:t>Correct Answer: A</w:t>
        <w:br/>
        <w:br/>
        <w:t>22. What is the difference between a router and a modem?</w:t>
        <w:br/>
        <w:t>Option D: A router connects multiple devices to the internet, while a modem connects a single device to the internet</w:t>
        <w:br/>
        <w:t>Option C: A modem connects multiple devices to the internet, while a router connects a single device to the internet</w:t>
        <w:br/>
        <w:t>Option A: A router is a type of modem</w:t>
        <w:br/>
        <w:t>Option B: A modem is a type of router</w:t>
        <w:br/>
        <w:t>Correct Answer: D</w:t>
        <w:br/>
        <w:br/>
        <w:t>23. What is the purpose of a load balancer?</w:t>
        <w:br/>
        <w:t>Option B: To distribute traffic across multiple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